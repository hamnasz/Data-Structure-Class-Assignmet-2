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447A1" w14:textId="77777777" w:rsidR="00D40955" w:rsidRPr="00D40955" w:rsidRDefault="00D40955">
      <w:pPr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2B4C167" wp14:editId="7BF3E083">
            <wp:extent cx="5486400" cy="1946910"/>
            <wp:effectExtent l="0" t="0" r="0" b="0"/>
            <wp:docPr id="91489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674B" w14:textId="77777777" w:rsidR="00D40955" w:rsidRPr="00D40955" w:rsidRDefault="00D40955">
      <w:pPr>
        <w:rPr>
          <w:rFonts w:asciiTheme="majorBidi" w:hAnsiTheme="majorBidi" w:cstheme="majorBidi"/>
          <w:sz w:val="24"/>
          <w:szCs w:val="24"/>
        </w:rPr>
      </w:pPr>
    </w:p>
    <w:p w14:paraId="53544013" w14:textId="77777777" w:rsidR="00D40955" w:rsidRPr="00D40955" w:rsidRDefault="00D40955">
      <w:pPr>
        <w:rPr>
          <w:rFonts w:asciiTheme="majorBidi" w:hAnsiTheme="majorBidi" w:cstheme="majorBidi"/>
          <w:sz w:val="24"/>
          <w:szCs w:val="24"/>
        </w:rPr>
      </w:pPr>
    </w:p>
    <w:p w14:paraId="24FFB113" w14:textId="259B2EFE" w:rsidR="00D40955" w:rsidRPr="00D40955" w:rsidRDefault="00D40955">
      <w:pPr>
        <w:rPr>
          <w:rFonts w:asciiTheme="majorBidi" w:hAnsiTheme="majorBidi" w:cstheme="majorBidi"/>
          <w:sz w:val="24"/>
          <w:szCs w:val="24"/>
        </w:rPr>
      </w:pPr>
    </w:p>
    <w:p w14:paraId="1B330BDF" w14:textId="77777777" w:rsidR="00D40955" w:rsidRPr="00D40955" w:rsidRDefault="00D40955">
      <w:pPr>
        <w:rPr>
          <w:rFonts w:asciiTheme="majorBidi" w:hAnsiTheme="majorBidi" w:cstheme="majorBidi"/>
          <w:sz w:val="24"/>
          <w:szCs w:val="24"/>
        </w:rPr>
      </w:pPr>
    </w:p>
    <w:p w14:paraId="4875B0D0" w14:textId="510BB139" w:rsidR="00D40955" w:rsidRPr="00D40955" w:rsidRDefault="00D40955" w:rsidP="00D40955">
      <w:pPr>
        <w:jc w:val="center"/>
        <w:rPr>
          <w:rFonts w:asciiTheme="majorBidi" w:hAnsiTheme="majorBidi" w:cstheme="majorBidi"/>
          <w:sz w:val="36"/>
          <w:szCs w:val="36"/>
        </w:rPr>
      </w:pPr>
      <w:r w:rsidRPr="00D40955">
        <w:rPr>
          <w:rFonts w:asciiTheme="majorBidi" w:hAnsiTheme="majorBidi" w:cstheme="majorBidi"/>
          <w:sz w:val="36"/>
          <w:szCs w:val="36"/>
        </w:rPr>
        <w:t xml:space="preserve">SUBMITTED TO:                                </w:t>
      </w:r>
      <w:r w:rsidRPr="00D40955">
        <w:rPr>
          <w:rFonts w:asciiTheme="majorBidi" w:hAnsiTheme="majorBidi" w:cstheme="majorBidi"/>
          <w:sz w:val="36"/>
          <w:szCs w:val="36"/>
          <w:u w:val="single"/>
        </w:rPr>
        <w:t>MAM IRSHA</w:t>
      </w:r>
    </w:p>
    <w:p w14:paraId="638D95EC" w14:textId="1AFF457A" w:rsidR="00D40955" w:rsidRPr="00D40955" w:rsidRDefault="00D40955" w:rsidP="00D40955">
      <w:pPr>
        <w:jc w:val="center"/>
        <w:rPr>
          <w:rFonts w:asciiTheme="majorBidi" w:hAnsiTheme="majorBidi" w:cstheme="majorBidi"/>
          <w:sz w:val="36"/>
          <w:szCs w:val="36"/>
        </w:rPr>
      </w:pPr>
      <w:r w:rsidRPr="00D40955">
        <w:rPr>
          <w:rFonts w:asciiTheme="majorBidi" w:hAnsiTheme="majorBidi" w:cstheme="majorBidi"/>
          <w:sz w:val="36"/>
          <w:szCs w:val="36"/>
        </w:rPr>
        <w:t xml:space="preserve">SUBMITTED BY:             </w:t>
      </w:r>
      <w:proofErr w:type="gramStart"/>
      <w:r w:rsidRPr="00D40955">
        <w:rPr>
          <w:rFonts w:asciiTheme="majorBidi" w:hAnsiTheme="majorBidi" w:cstheme="majorBidi"/>
          <w:sz w:val="36"/>
          <w:szCs w:val="36"/>
          <w:u w:val="single"/>
        </w:rPr>
        <w:t>M.WAHAAJ</w:t>
      </w:r>
      <w:proofErr w:type="gramEnd"/>
      <w:r w:rsidRPr="00D40955">
        <w:rPr>
          <w:rFonts w:asciiTheme="majorBidi" w:hAnsiTheme="majorBidi" w:cstheme="majorBidi"/>
          <w:sz w:val="36"/>
          <w:szCs w:val="36"/>
          <w:u w:val="single"/>
        </w:rPr>
        <w:t xml:space="preserve"> SIDDIQUE</w:t>
      </w:r>
    </w:p>
    <w:p w14:paraId="36854BBE" w14:textId="692C8771" w:rsidR="00D40955" w:rsidRPr="00D40955" w:rsidRDefault="00D40955" w:rsidP="00D40955">
      <w:pPr>
        <w:jc w:val="center"/>
        <w:rPr>
          <w:rFonts w:asciiTheme="majorBidi" w:hAnsiTheme="majorBidi" w:cstheme="majorBidi"/>
          <w:sz w:val="36"/>
          <w:szCs w:val="36"/>
        </w:rPr>
      </w:pPr>
      <w:r w:rsidRPr="00D40955">
        <w:rPr>
          <w:rFonts w:asciiTheme="majorBidi" w:hAnsiTheme="majorBidi" w:cstheme="majorBidi"/>
          <w:sz w:val="36"/>
          <w:szCs w:val="36"/>
        </w:rPr>
        <w:t xml:space="preserve">DEPARTMENT:        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D40955">
        <w:rPr>
          <w:rFonts w:asciiTheme="majorBidi" w:hAnsiTheme="majorBidi" w:cstheme="majorBidi"/>
          <w:sz w:val="36"/>
          <w:szCs w:val="36"/>
        </w:rPr>
        <w:t xml:space="preserve">       </w:t>
      </w:r>
      <w:r w:rsidRPr="00D40955">
        <w:rPr>
          <w:rFonts w:asciiTheme="majorBidi" w:hAnsiTheme="majorBidi" w:cstheme="majorBidi"/>
          <w:sz w:val="36"/>
          <w:szCs w:val="36"/>
          <w:u w:val="single"/>
        </w:rPr>
        <w:t>COMPUTER SCIENCE</w:t>
      </w:r>
    </w:p>
    <w:p w14:paraId="0953802E" w14:textId="123DC6E9" w:rsidR="00D40955" w:rsidRPr="00D40955" w:rsidRDefault="00D40955" w:rsidP="00D40955">
      <w:pPr>
        <w:rPr>
          <w:rFonts w:asciiTheme="majorBidi" w:eastAsiaTheme="majorEastAsia" w:hAnsiTheme="majorBidi" w:cstheme="majorBidi"/>
          <w:b/>
          <w:bCs/>
          <w:color w:val="4F81BD" w:themeColor="accent1"/>
          <w:sz w:val="24"/>
          <w:szCs w:val="24"/>
        </w:rPr>
      </w:pPr>
      <w:r w:rsidRPr="00D40955">
        <w:rPr>
          <w:rFonts w:asciiTheme="majorBidi" w:hAnsiTheme="majorBidi" w:cstheme="majorBidi"/>
          <w:sz w:val="36"/>
          <w:szCs w:val="36"/>
        </w:rPr>
        <w:t xml:space="preserve">      REGISTRATION NUMBER:  </w:t>
      </w:r>
      <w:r>
        <w:rPr>
          <w:rFonts w:asciiTheme="majorBidi" w:hAnsiTheme="majorBidi" w:cstheme="majorBidi"/>
          <w:sz w:val="36"/>
          <w:szCs w:val="36"/>
        </w:rPr>
        <w:t xml:space="preserve">    </w:t>
      </w:r>
      <w:r w:rsidRPr="00D40955">
        <w:rPr>
          <w:rFonts w:asciiTheme="majorBidi" w:hAnsiTheme="majorBidi" w:cstheme="majorBidi"/>
          <w:sz w:val="36"/>
          <w:szCs w:val="36"/>
        </w:rPr>
        <w:t xml:space="preserve">   </w:t>
      </w:r>
      <w:r w:rsidRPr="00D40955">
        <w:rPr>
          <w:rFonts w:asciiTheme="majorBidi" w:hAnsiTheme="majorBidi" w:cstheme="majorBidi"/>
          <w:sz w:val="36"/>
          <w:szCs w:val="36"/>
          <w:u w:val="single"/>
        </w:rPr>
        <w:t>2023-BS-AI-007</w:t>
      </w:r>
      <w:r w:rsidRPr="00D40955">
        <w:rPr>
          <w:rFonts w:asciiTheme="majorBidi" w:hAnsiTheme="majorBidi" w:cstheme="majorBidi"/>
          <w:sz w:val="24"/>
          <w:szCs w:val="24"/>
        </w:rPr>
        <w:br w:type="page"/>
      </w:r>
    </w:p>
    <w:p w14:paraId="37878E20" w14:textId="20376CBE" w:rsidR="00C7150D" w:rsidRPr="00D40955" w:rsidRDefault="00D40955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lastRenderedPageBreak/>
        <w:br/>
      </w:r>
      <w:r w:rsidRPr="00D40955">
        <w:rPr>
          <w:rFonts w:asciiTheme="majorBidi" w:hAnsiTheme="majorBidi"/>
          <w:sz w:val="24"/>
          <w:szCs w:val="24"/>
        </w:rPr>
        <w:br/>
      </w:r>
      <w:r w:rsidR="00000000" w:rsidRPr="00D40955">
        <w:rPr>
          <w:rFonts w:asciiTheme="majorBidi" w:hAnsiTheme="majorBidi"/>
          <w:sz w:val="24"/>
          <w:szCs w:val="24"/>
        </w:rPr>
        <w:t>Problem 1: Basic Array Declaration and Access</w:t>
      </w:r>
    </w:p>
    <w:p w14:paraId="666437DE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int </w:t>
      </w:r>
      <w:proofErr w:type="gramStart"/>
      <w:r w:rsidRPr="00D409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40955">
        <w:rPr>
          <w:rFonts w:asciiTheme="majorBidi" w:hAnsiTheme="majorBidi" w:cstheme="majorBidi"/>
          <w:sz w:val="24"/>
          <w:szCs w:val="24"/>
        </w:rPr>
        <w:t>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a[3] = {1, 2, 3};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cout &lt;&lt; a[0] &lt;&lt; endl;  // Output: 1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2DC01C1D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2: Array Modification</w:t>
      </w:r>
    </w:p>
    <w:p w14:paraId="3E033D8E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int </w:t>
      </w:r>
      <w:proofErr w:type="gramStart"/>
      <w:r w:rsidRPr="00D409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40955">
        <w:rPr>
          <w:rFonts w:asciiTheme="majorBidi" w:hAnsiTheme="majorBidi" w:cstheme="majorBidi"/>
          <w:sz w:val="24"/>
          <w:szCs w:val="24"/>
        </w:rPr>
        <w:t>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a[4] = {5, 6, 7, 8};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a[1] = 10;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cout &lt;&lt; a[1] &lt;&lt; endl;  // Output: 10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1D5D5332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3: Loop Through an Array</w:t>
      </w:r>
    </w:p>
    <w:p w14:paraId="204D5A24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int </w:t>
      </w:r>
      <w:proofErr w:type="gramStart"/>
      <w:r w:rsidRPr="00D409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40955">
        <w:rPr>
          <w:rFonts w:asciiTheme="majorBidi" w:hAnsiTheme="majorBidi" w:cstheme="majorBidi"/>
          <w:sz w:val="24"/>
          <w:szCs w:val="24"/>
        </w:rPr>
        <w:t>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a[5] = {2, 4, 6, 8, 10};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for(int i = 0; i &lt; 5; i++)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cout &lt;&lt; a[i] &lt;&lt; " ";  // Output: 2 4 6 8 10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lastRenderedPageBreak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5287DAAA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4: Array Sum Calculation</w:t>
      </w:r>
    </w:p>
    <w:p w14:paraId="40DC7F74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int </w:t>
      </w:r>
      <w:proofErr w:type="gramStart"/>
      <w:r w:rsidRPr="00D409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40955">
        <w:rPr>
          <w:rFonts w:asciiTheme="majorBidi" w:hAnsiTheme="majorBidi" w:cstheme="majorBidi"/>
          <w:sz w:val="24"/>
          <w:szCs w:val="24"/>
        </w:rPr>
        <w:t>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a[3] = {1, 3, 5};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sum = 0;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for(int i = 0; i &lt; 3; i++)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sum += a[i];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cout &lt;&lt; sum &lt;&lt; endl;  // Output: 9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66125ADB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5: Find Maximum in an Array</w:t>
      </w:r>
    </w:p>
    <w:p w14:paraId="69347BF7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int </w:t>
      </w:r>
      <w:proofErr w:type="gramStart"/>
      <w:r w:rsidRPr="00D409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40955">
        <w:rPr>
          <w:rFonts w:asciiTheme="majorBidi" w:hAnsiTheme="majorBidi" w:cstheme="majorBidi"/>
          <w:sz w:val="24"/>
          <w:szCs w:val="24"/>
        </w:rPr>
        <w:t>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a[4] = {1, 9, 3, 7};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max_val = a[0];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for(int i = 1; i &lt; 4; i++)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if(a[i] &gt; max_val)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    max_val = a[i];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cout &lt;&lt; max_val &lt;&lt; endl;  // Output: 9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1D84AEF7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lastRenderedPageBreak/>
        <w:t>Problem 6: Reverse an Array</w:t>
      </w:r>
    </w:p>
    <w:p w14:paraId="0638F35B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int </w:t>
      </w:r>
      <w:proofErr w:type="gramStart"/>
      <w:r w:rsidRPr="00D409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40955">
        <w:rPr>
          <w:rFonts w:asciiTheme="majorBidi" w:hAnsiTheme="majorBidi" w:cstheme="majorBidi"/>
          <w:sz w:val="24"/>
          <w:szCs w:val="24"/>
        </w:rPr>
        <w:t>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a[4] = {1, 2, 3, 4};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for(int i = 3; i &gt;= 0; i--)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cout &lt;&lt; a[i] &lt;&lt; " ";  // Output: 4 3 2 1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51DC9152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7: Basic 2D Array Declaration and Access</w:t>
      </w:r>
    </w:p>
    <w:p w14:paraId="15BFD786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int </w:t>
      </w:r>
      <w:proofErr w:type="gramStart"/>
      <w:r w:rsidRPr="00D409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40955">
        <w:rPr>
          <w:rFonts w:asciiTheme="majorBidi" w:hAnsiTheme="majorBidi" w:cstheme="majorBidi"/>
          <w:sz w:val="24"/>
          <w:szCs w:val="24"/>
        </w:rPr>
        <w:t>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a[2][2] = {{1, 2}, {3, 4}};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cout &lt;&lt; a[0][1] &lt;&lt; endl;  // Output: 2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7BBBF642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8: Modify 2D Array Element</w:t>
      </w:r>
    </w:p>
    <w:p w14:paraId="74E34639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int </w:t>
      </w:r>
      <w:proofErr w:type="gramStart"/>
      <w:r w:rsidRPr="00D409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40955">
        <w:rPr>
          <w:rFonts w:asciiTheme="majorBidi" w:hAnsiTheme="majorBidi" w:cstheme="majorBidi"/>
          <w:sz w:val="24"/>
          <w:szCs w:val="24"/>
        </w:rPr>
        <w:t>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a[2][2] = {{5, 6}, {7, 8}};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a[1][0] = 10;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cout &lt;&lt; a[1][0] &lt;&lt; endl;  // Output: 10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4E09E979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lastRenderedPageBreak/>
        <w:t>Problem 9: Print 2D Array</w:t>
      </w:r>
    </w:p>
    <w:p w14:paraId="6D4EAF08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>int main()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a[2][3] = {{1, 2, 3}, {4, 5, 6}};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for(int i = 0; i &lt; 2; i++)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for(int j = 0; j &lt; 3; j++)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    cout &lt;&lt; a[i][j] &lt;&lt; " ";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cout &lt;&lt; endl;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// Output: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// 1 2 3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// 4 5 6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7E9DAB35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10: Sum of 2D Array Elements</w:t>
      </w:r>
    </w:p>
    <w:p w14:paraId="01BE0047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>int main()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a[2][2] = {{1, 2}, {3, 4}};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sum = 0;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for(int i = 0; i &lt; 2; i++)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for(int j = 0; j &lt; 2; j++)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    sum += a[i][j];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cout &lt;&lt; sum &lt;&lt; endl;  // Output: 10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lastRenderedPageBreak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711D462F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11: Find Maximum in 2D Array</w:t>
      </w:r>
    </w:p>
    <w:p w14:paraId="0B1A613B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>int main()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a[2][3] = {{1, 9, 2}, {7, 6, 3}};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max_val = a[0][0];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for(int i = 0; i &lt; 2; i++)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for(int j = 0; j &lt; 3; j++)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    if(a[i][j] &gt; max_val)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        max_val = a[i][j];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cout &lt;&lt; max_val &lt;&lt; endl;  // Output: 9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0E10CB0F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12: Transpose of a 2x2 Matrix</w:t>
      </w:r>
    </w:p>
    <w:p w14:paraId="354AC1E3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>int main()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a[2][2] = {{1, 2}, {3, 4}};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t[2][2];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for(int i = 0; i &lt; 2; i++)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for(int j = 0; j &lt; 2; j++)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    t[j][i] = a[i][j];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}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lastRenderedPageBreak/>
        <w:t xml:space="preserve">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for(int i = 0; i &lt; 2; i++)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for(int j = 0; j &lt; 2; j++)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    cout &lt;&lt; t[i][j] &lt;&lt; " ";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cout &lt;&lt; endl;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// Output: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// 1 3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// 2 4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0FFCE73A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13: Basic Vector Declaration and Access</w:t>
      </w:r>
    </w:p>
    <w:p w14:paraId="743F53AA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#include &lt;vector&gt;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int </w:t>
      </w:r>
      <w:proofErr w:type="gramStart"/>
      <w:r w:rsidRPr="00D409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40955">
        <w:rPr>
          <w:rFonts w:asciiTheme="majorBidi" w:hAnsiTheme="majorBidi" w:cstheme="majorBidi"/>
          <w:sz w:val="24"/>
          <w:szCs w:val="24"/>
        </w:rPr>
        <w:t>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vector&lt;int&gt; v = {1, 2, 3};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cout &lt;&lt; v[0] &lt;&lt; endl;  // Output: 1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3C79986B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14: Add Element to Vector</w:t>
      </w:r>
    </w:p>
    <w:p w14:paraId="1FD91DDC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#include &lt;vector&gt;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int </w:t>
      </w:r>
      <w:proofErr w:type="gramStart"/>
      <w:r w:rsidRPr="00D409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40955">
        <w:rPr>
          <w:rFonts w:asciiTheme="majorBidi" w:hAnsiTheme="majorBidi" w:cstheme="majorBidi"/>
          <w:sz w:val="24"/>
          <w:szCs w:val="24"/>
        </w:rPr>
        <w:t>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vector&lt;int&gt; v = {4, 5, 6};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v.push_back(7);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lastRenderedPageBreak/>
        <w:t xml:space="preserve">    cout &lt;&lt; v[3] &lt;&lt; endl;  // Output: 7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675B445B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15: Remove Element from Vector</w:t>
      </w:r>
    </w:p>
    <w:p w14:paraId="335A432E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#include &lt;vector&gt;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int </w:t>
      </w:r>
      <w:proofErr w:type="gramStart"/>
      <w:r w:rsidRPr="00D409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40955">
        <w:rPr>
          <w:rFonts w:asciiTheme="majorBidi" w:hAnsiTheme="majorBidi" w:cstheme="majorBidi"/>
          <w:sz w:val="24"/>
          <w:szCs w:val="24"/>
        </w:rPr>
        <w:t>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vector&lt;int&gt; v = {8, 9, 10};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v.pop_back();  // Removes the last element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cout &lt;&lt; v.size() &lt;&lt; endl;  // Output: 2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28D019AC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16: Vector Iteration Using Loop</w:t>
      </w:r>
    </w:p>
    <w:p w14:paraId="5275ACC8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#include &lt;vector&gt;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int </w:t>
      </w:r>
      <w:proofErr w:type="gramStart"/>
      <w:r w:rsidRPr="00D409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40955">
        <w:rPr>
          <w:rFonts w:asciiTheme="majorBidi" w:hAnsiTheme="majorBidi" w:cstheme="majorBidi"/>
          <w:sz w:val="24"/>
          <w:szCs w:val="24"/>
        </w:rPr>
        <w:t>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vector&lt;int&gt; v = {1, 3, 5, 7};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for(int i = 0; i &lt; v.size(); i++)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cout &lt;&lt; v[i] &lt;&lt; " ";  // Output: 1 3 5 7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07725192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17: Find Maximum in a Vector</w:t>
      </w:r>
    </w:p>
    <w:p w14:paraId="47B00A82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#include &lt;vector&gt;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lastRenderedPageBreak/>
        <w:br/>
        <w:t>int main()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vector&lt;int&gt; v = {3, 8, 1, 6};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max_val = v[0];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for(int i = 1; i &lt; v.size(); i++)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if(v[i] &gt; max_val)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    max_val = v[i];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cout &lt;&lt; max_val &lt;&lt; endl;  // Output: 8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p w14:paraId="478FE71B" w14:textId="77777777" w:rsidR="00C7150D" w:rsidRPr="00D40955" w:rsidRDefault="00000000" w:rsidP="00D40955">
      <w:pPr>
        <w:pStyle w:val="Heading2"/>
        <w:spacing w:line="360" w:lineRule="auto"/>
        <w:rPr>
          <w:rFonts w:asciiTheme="majorBidi" w:hAnsiTheme="majorBidi"/>
          <w:sz w:val="24"/>
          <w:szCs w:val="24"/>
        </w:rPr>
      </w:pPr>
      <w:r w:rsidRPr="00D40955">
        <w:rPr>
          <w:rFonts w:asciiTheme="majorBidi" w:hAnsiTheme="majorBidi"/>
          <w:sz w:val="24"/>
          <w:szCs w:val="24"/>
        </w:rPr>
        <w:t>Problem 18: Sum of Vector Elements</w:t>
      </w:r>
    </w:p>
    <w:p w14:paraId="76A1D464" w14:textId="77777777" w:rsidR="00C7150D" w:rsidRPr="00D40955" w:rsidRDefault="00000000" w:rsidP="00D409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0955">
        <w:rPr>
          <w:rFonts w:asciiTheme="majorBidi" w:hAnsiTheme="majorBidi" w:cstheme="majorBidi"/>
          <w:sz w:val="24"/>
          <w:szCs w:val="24"/>
        </w:rPr>
        <w:t>#include &lt;iostream&gt;</w:t>
      </w:r>
      <w:r w:rsidRPr="00D40955">
        <w:rPr>
          <w:rFonts w:asciiTheme="majorBidi" w:hAnsiTheme="majorBidi" w:cstheme="majorBidi"/>
          <w:sz w:val="24"/>
          <w:szCs w:val="24"/>
        </w:rPr>
        <w:br/>
        <w:t>#include &lt;vector&gt;</w:t>
      </w:r>
      <w:r w:rsidRPr="00D40955">
        <w:rPr>
          <w:rFonts w:asciiTheme="majorBidi" w:hAnsiTheme="majorBidi" w:cstheme="majorBidi"/>
          <w:sz w:val="24"/>
          <w:szCs w:val="24"/>
        </w:rPr>
        <w:br/>
        <w:t>using namespace std;</w:t>
      </w:r>
      <w:r w:rsidRPr="00D40955">
        <w:rPr>
          <w:rFonts w:asciiTheme="majorBidi" w:hAnsiTheme="majorBidi" w:cstheme="majorBidi"/>
          <w:sz w:val="24"/>
          <w:szCs w:val="24"/>
        </w:rPr>
        <w:br/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int </w:t>
      </w:r>
      <w:proofErr w:type="gramStart"/>
      <w:r w:rsidRPr="00D409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40955">
        <w:rPr>
          <w:rFonts w:asciiTheme="majorBidi" w:hAnsiTheme="majorBidi" w:cstheme="majorBidi"/>
          <w:sz w:val="24"/>
          <w:szCs w:val="24"/>
        </w:rPr>
        <w:t>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vector&lt;int&gt; v = {4, 5, 6};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int sum = 0;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for(int i = 0; i &lt; v.size(); i++) {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    sum += v[i];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cout &lt;&lt; sum &lt;&lt; endl;  // Output: 15</w:t>
      </w:r>
      <w:r w:rsidRPr="00D40955">
        <w:rPr>
          <w:rFonts w:asciiTheme="majorBidi" w:hAnsiTheme="majorBidi" w:cstheme="majorBidi"/>
          <w:sz w:val="24"/>
          <w:szCs w:val="24"/>
        </w:rPr>
        <w:br/>
        <w:t xml:space="preserve">    return 0;</w:t>
      </w:r>
      <w:r w:rsidRPr="00D40955">
        <w:rPr>
          <w:rFonts w:asciiTheme="majorBidi" w:hAnsiTheme="majorBidi" w:cstheme="majorBidi"/>
          <w:sz w:val="24"/>
          <w:szCs w:val="24"/>
        </w:rPr>
        <w:br/>
        <w:t>}</w:t>
      </w:r>
    </w:p>
    <w:sectPr w:rsidR="00C7150D" w:rsidRPr="00D4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121182">
    <w:abstractNumId w:val="8"/>
  </w:num>
  <w:num w:numId="2" w16cid:durableId="1472595969">
    <w:abstractNumId w:val="6"/>
  </w:num>
  <w:num w:numId="3" w16cid:durableId="1050230454">
    <w:abstractNumId w:val="5"/>
  </w:num>
  <w:num w:numId="4" w16cid:durableId="1474445668">
    <w:abstractNumId w:val="4"/>
  </w:num>
  <w:num w:numId="5" w16cid:durableId="1301299758">
    <w:abstractNumId w:val="7"/>
  </w:num>
  <w:num w:numId="6" w16cid:durableId="218708288">
    <w:abstractNumId w:val="3"/>
  </w:num>
  <w:num w:numId="7" w16cid:durableId="1386681524">
    <w:abstractNumId w:val="2"/>
  </w:num>
  <w:num w:numId="8" w16cid:durableId="2036686760">
    <w:abstractNumId w:val="1"/>
  </w:num>
  <w:num w:numId="9" w16cid:durableId="200955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510"/>
    <w:rsid w:val="0015074B"/>
    <w:rsid w:val="0029639D"/>
    <w:rsid w:val="00304B14"/>
    <w:rsid w:val="00326F90"/>
    <w:rsid w:val="00AA1D8D"/>
    <w:rsid w:val="00B47730"/>
    <w:rsid w:val="00B87FCB"/>
    <w:rsid w:val="00C7150D"/>
    <w:rsid w:val="00CB0664"/>
    <w:rsid w:val="00D409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1A8FA"/>
  <w14:defaultImageDpi w14:val="300"/>
  <w15:docId w15:val="{2D500336-D796-4443-B95D-0837E03E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wahaaj mirza</cp:lastModifiedBy>
  <cp:revision>2</cp:revision>
  <dcterms:created xsi:type="dcterms:W3CDTF">2024-10-19T12:25:00Z</dcterms:created>
  <dcterms:modified xsi:type="dcterms:W3CDTF">2024-10-19T12:25:00Z</dcterms:modified>
  <cp:category/>
</cp:coreProperties>
</file>